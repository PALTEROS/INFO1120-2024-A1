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>En Temuco, a 2023-11-23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 Hilario Filomena Abellán Real, de nacionalidad Argentina, de profesión Especialista en Seguridad Informática, nacido el 1961-05-11 00:00:00, con domicilio en Cañada de Severo Tovar 83</w:t>
        <w:br/>
        <w:t xml:space="preserve">Sevilla, 09095, Cédula de Identidad N° 24706721-3, en adelante, el “Prestador de Servicios”, se ha convenido el siguiente contrato de prestación de servicios a honorarios: </w:t>
        <w:br/>
      </w:r>
    </w:p>
    <w:p>
      <w:r>
        <w:rPr>
          <w:b/>
        </w:rPr>
        <w:t>PRIMERO        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       :</w:t>
      </w:r>
      <w:r>
        <w:t>El rol a desempeñar es de Contador.</w:t>
      </w:r>
      <w:r>
        <w:rPr>
          <w:b/>
        </w:rPr>
        <w:br/>
        <w:t xml:space="preserve"> TERCERO        :</w:t>
      </w:r>
      <w:r>
        <w:t>El plazo para la realización de la prestación de servicios encomendada será el 2023-11-23 00:00:00</w:t>
      </w:r>
      <w:r>
        <w:rPr>
          <w:b/>
        </w:rPr>
        <w:br/>
        <w:t xml:space="preserve"> CUARTO        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       :</w:t>
      </w:r>
      <w:r>
        <w:t>El Prestador de Servicios acepta el encargo y las condiciones precedentes.</w:t>
      </w:r>
      <w:r>
        <w:rPr>
          <w:b/>
        </w:rPr>
        <w:br/>
        <w:t xml:space="preserve"> SEXTO        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Contador</w:t>
            </w:r>
          </w:p>
        </w:tc>
        <w:tc>
          <w:tcPr>
            <w:tcW w:type="dxa" w:w="5400"/>
          </w:tcPr>
          <w:p>
            <w:r>
              <w:t>1500000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br/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