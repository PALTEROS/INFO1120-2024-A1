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 Temuco, a 2023-11-23 00:00:00, entre la Corporación de Innovación y Desarrollo Tecnológico, Rut 78.898.766-4, representada por su Director General don(a) Roberto Gomez Bolainas, Cédula de Identidad Nº 10.678.990-2, ambos domiciliados en Caupolican 455 de esta ciudad, en adelante la “Corporación” y Hilario Filomena Abellán Real, de nacionalidad Argentina, de profesión Especialista en Seguridad Informática, nacido el 1961-05-11 00:00:00, con domicilio en Cañada de Severo Tovar 83</w:t>
        <w:br/>
        <w:t xml:space="preserve">Sevilla, 09095, Cédula de Identidad N° 24706721-3, en adelante, el “Prestador de Servicios”, se ha convenido el siguiente contrato de prestación de servicios a honorarios: </w:t>
        <w:br/>
      </w:r>
    </w:p>
    <w:p>
      <w:r>
        <w:rPr>
          <w:b/>
        </w:rPr>
        <w:t>PRIMERO        :</w:t>
      </w:r>
      <w:r>
        <w:t>En el marco del acuerdo de servicios profesionales fechado el 11 de noviembre de 2020, establecido entre la Agencia Nacional de Estándares Educativos y la Corporación de Innovación y Desarrollo Tecnológico , y ratificado según la Resolución Exenta N°603 del 23 de noviembre de 2020, la Corporación encarga los servicios profesionales del Prestador de Servicios, para que ejecute la siguiente tarea en el proyecto "Evaluación de competencias específicas y metodologías de aprendizaje artificial 2020, ID 67703-20-JJ90."</w:t>
      </w:r>
      <w:r>
        <w:rPr>
          <w:b/>
        </w:rPr>
        <w:br/>
        <w:t xml:space="preserve"> SEGUNDO        :</w:t>
      </w:r>
      <w:r>
        <w:t>El rol a desempeñar es de Contador.</w:t>
      </w:r>
      <w:r>
        <w:rPr>
          <w:b/>
        </w:rPr>
        <w:br/>
        <w:t xml:space="preserve"> TERCERO        :</w:t>
      </w:r>
      <w:r>
        <w:t>El plazo para la realización de la prestación de servicios encomendada será el 2023-11-23 00:00:00</w:t>
      </w:r>
      <w:r>
        <w:rPr>
          <w:b/>
        </w:rPr>
        <w:br/>
        <w:t xml:space="preserve"> CUARTO        :</w:t>
      </w:r>
      <w:r>
        <w:t xml:space="preserve">Por el servicio profesional efectivamente realizado, se pagará un monto bruto variable, el cual corresponderá a cada rol dentro de la empresa capacitación, de acuerdo al siguiente detalle: </w:t>
      </w:r>
      <w:r>
        <w:rPr>
          <w:b/>
        </w:rPr>
        <w:br/>
        <w:t xml:space="preserve"> QUINTO        :</w:t>
      </w:r>
      <w:r>
        <w:t>El Prestador de Servicios acepta el encargo y las condiciones precedentes.</w:t>
      </w:r>
      <w:r>
        <w:rPr>
          <w:b/>
        </w:rPr>
        <w:br/>
        <w:t xml:space="preserve"> SEXTO        :</w:t>
      </w:r>
      <w:r>
        <w:t>El Prestador de Servicios está obligado a mantener la confidencialidad de todos los materiales utilizados, conforme al Acuerdo de Confidencialidad previamente establecido.</w:t>
      </w:r>
      <w:r>
        <w:rPr>
          <w:b/>
        </w:rPr>
        <w:br/>
        <w:t xml:space="preserve"> En comprobante, previa lectura y ratificación, las partes firman. 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Rol</w:t>
            </w:r>
          </w:p>
        </w:tc>
        <w:tc>
          <w:tcPr>
            <w:tcW w:type="dxa" w:w="4680"/>
          </w:tcPr>
          <w:p>
            <w:r>
              <w:t>Monto Bruto</w:t>
            </w:r>
          </w:p>
        </w:tc>
      </w:tr>
      <w:tr>
        <w:tc>
          <w:tcPr>
            <w:tcW w:type="dxa" w:w="4680"/>
          </w:tcPr>
          <w:p>
            <w:r>
              <w:t>Contador</w:t>
            </w:r>
          </w:p>
        </w:tc>
        <w:tc>
          <w:tcPr>
            <w:tcW w:type="dxa" w:w="4680"/>
          </w:tcPr>
          <w:p>
            <w:r>
              <w:t>1500000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/>
    <w:r>
      <w:rPr>
        <w:b/>
      </w:rPr>
      <w:t>Caupolican 0455, Temuco, Chile, www.corpoindet.cl</w:t>
    </w:r>
    <w:r>
      <w:drawing>
        <wp:inline xmlns:a="http://schemas.openxmlformats.org/drawingml/2006/main" xmlns:pic="http://schemas.openxmlformats.org/drawingml/2006/picture">
          <wp:extent cx="5486400" cy="136672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ooter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6400" cy="136672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  <w:r>
      <w:drawing>
        <wp:inline xmlns:a="http://schemas.openxmlformats.org/drawingml/2006/main" xmlns:pic="http://schemas.openxmlformats.org/drawingml/2006/picture">
          <wp:extent cx="5486400" cy="220085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6400" cy="220085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Book Antiqua" w:hAnsi="Book Antiqua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